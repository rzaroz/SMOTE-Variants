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WUSTL IOMT 2020 - RF - without oversample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Data Alteration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187.00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Spoofing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0.87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0.12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0.21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229.00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normal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2848.00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0.70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0.72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3264.00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3264.00</w:t>
            </w:r>
          </w:p>
        </w:tc>
      </w:tr>
    </w:tbl>
    <w:p>
      <w:r>
        <w:t>------------------------------------------------------------------</w:t>
      </w:r>
    </w:p>
    <w:p>
      <w:pPr>
        <w:pStyle w:val="Heading1"/>
      </w:pPr>
      <w:r>
        <w:t>Accuracy</w:t>
      </w:r>
    </w:p>
    <w:p>
      <w:r>
        <w:t>0.9356617647058824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