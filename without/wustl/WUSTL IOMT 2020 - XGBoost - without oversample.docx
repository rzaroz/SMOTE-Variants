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WUSTL IOMT 2020 - XGBoost - without oversample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Data Alteration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187.00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Spoofing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0.87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0.53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0.66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229.00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normal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2848.00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0.84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0.87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3264.00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3264.00</w:t>
            </w:r>
          </w:p>
        </w:tc>
      </w:tr>
    </w:tbl>
    <w:p>
      <w:r>
        <w:t>------------------------------------------------------------------</w:t>
      </w:r>
    </w:p>
    <w:p>
      <w:pPr>
        <w:pStyle w:val="Heading1"/>
      </w:pPr>
      <w:r>
        <w:t>Accuracy</w:t>
      </w:r>
    </w:p>
    <w:p>
      <w:r>
        <w:t>0.960171568627451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